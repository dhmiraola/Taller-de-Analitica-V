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C50B" w14:textId="77777777" w:rsidR="003E6867" w:rsidRDefault="00000000">
      <w:pPr>
        <w:pStyle w:val="Ttulo1"/>
        <w:rPr>
          <w:color w:val="auto"/>
          <w:lang w:val="es-CL"/>
        </w:rPr>
      </w:pPr>
      <w:r w:rsidRPr="00835586">
        <w:rPr>
          <w:color w:val="auto"/>
          <w:lang w:val="es-CL"/>
        </w:rPr>
        <w:t>RÚBRICA DE EVALUACIÓN – UNIDAD 2: DEEP LEARNING</w:t>
      </w:r>
    </w:p>
    <w:p w14:paraId="51080CB2" w14:textId="77777777" w:rsidR="00835586" w:rsidRPr="00835586" w:rsidRDefault="00835586" w:rsidP="00835586">
      <w:pPr>
        <w:rPr>
          <w:lang w:val="es-C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6867" w:rsidRPr="00835586" w14:paraId="583A8328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F018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Criterio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8BEF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Excelente (5 pts.)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00AE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Aceptable (3 pts.)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D72D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 xml:space="preserve">Insuficiente (1 </w:t>
            </w:r>
            <w:proofErr w:type="spellStart"/>
            <w:r w:rsidRPr="00835586">
              <w:rPr>
                <w:lang w:val="es-CL"/>
              </w:rPr>
              <w:t>pto</w:t>
            </w:r>
            <w:proofErr w:type="spellEnd"/>
            <w:r w:rsidRPr="00835586">
              <w:rPr>
                <w:lang w:val="es-CL"/>
              </w:rPr>
              <w:t>.)</w:t>
            </w:r>
          </w:p>
        </w:tc>
      </w:tr>
      <w:tr w:rsidR="003E6867" w:rsidRPr="00835586" w14:paraId="59E07148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7D02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Preprocesamiento y Exploración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9A5" w14:textId="77777777" w:rsidR="003E6867" w:rsidRPr="00835586" w:rsidRDefault="00000000">
            <w:pPr>
              <w:rPr>
                <w:lang w:val="es-CL"/>
              </w:rPr>
            </w:pPr>
            <w:proofErr w:type="spellStart"/>
            <w:r w:rsidRPr="00835586">
              <w:rPr>
                <w:lang w:val="es-CL"/>
              </w:rPr>
              <w:t>Dataset</w:t>
            </w:r>
            <w:proofErr w:type="spellEnd"/>
            <w:r w:rsidRPr="00835586">
              <w:rPr>
                <w:lang w:val="es-CL"/>
              </w:rPr>
              <w:t xml:space="preserve"> limpio, bien codificado, escalado y visualizado.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6991" w14:textId="57E8E3BF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 xml:space="preserve">Preprocesamiento </w:t>
            </w:r>
            <w:r w:rsidR="00835586" w:rsidRPr="00835586">
              <w:rPr>
                <w:lang w:val="es-CL"/>
              </w:rPr>
              <w:t>funcional,</w:t>
            </w:r>
            <w:r w:rsidRPr="00835586">
              <w:rPr>
                <w:lang w:val="es-CL"/>
              </w:rPr>
              <w:t xml:space="preserve"> pero con fallos menores.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A570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Omite etapas o errores notables.</w:t>
            </w:r>
          </w:p>
        </w:tc>
      </w:tr>
      <w:tr w:rsidR="003E6867" w:rsidRPr="00835586" w14:paraId="4CD03CBE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CED2" w14:textId="392BE9BC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 xml:space="preserve">Construcción </w:t>
            </w:r>
            <w:r w:rsidR="00835586" w:rsidRPr="00835586">
              <w:rPr>
                <w:lang w:val="es-CL"/>
              </w:rPr>
              <w:t>modelo Red Neuronal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4D7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Arquitectura clara, bien comentada, justificada y entrenada.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6893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Arquitectura básica sin mucha justificación.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9948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Modelo mal estructurado o sin entrenamiento.</w:t>
            </w:r>
          </w:p>
        </w:tc>
      </w:tr>
      <w:tr w:rsidR="003E6867" w:rsidRPr="00835586" w14:paraId="728D784A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19D7" w14:textId="537A83BB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 xml:space="preserve">Evaluación y métricas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3E9F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Métricas apropiadas, interpretación crítica y correcta.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3ACC" w14:textId="0F3E77AF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 xml:space="preserve">Métricas </w:t>
            </w:r>
            <w:r w:rsidR="00835586" w:rsidRPr="00835586">
              <w:rPr>
                <w:lang w:val="es-CL"/>
              </w:rPr>
              <w:t>presentadas,</w:t>
            </w:r>
            <w:r w:rsidRPr="00835586">
              <w:rPr>
                <w:lang w:val="es-CL"/>
              </w:rPr>
              <w:t xml:space="preserve"> pero mal interpretadas.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6033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Métricas erradas o ausentes.</w:t>
            </w:r>
          </w:p>
        </w:tc>
      </w:tr>
      <w:tr w:rsidR="003E6867" w:rsidRPr="00835586" w14:paraId="2190EF3B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A126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Predicciones del modelo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08CB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Presenta predicciones claras con interpretación.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335B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Predicciones vagas o sin análisis.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FB35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No incluye predicciones.</w:t>
            </w:r>
          </w:p>
        </w:tc>
      </w:tr>
      <w:tr w:rsidR="003E6867" w:rsidRPr="00835586" w14:paraId="7AA137C9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6F24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Construcción modelo CNN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A792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Arquitectura bien diseñada, uso correcto de capas.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70AB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Arquitectura válida pero poco optimizada.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27CA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Arquitectura inadecuada.</w:t>
            </w:r>
          </w:p>
        </w:tc>
      </w:tr>
      <w:tr w:rsidR="003E6867" w:rsidRPr="00835586" w14:paraId="30A93CDE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1E32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Evaluación modelo CNN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787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Métricas claras, muestra de predicciones con imágenes.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24D5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Métricas básicas sin interpretación.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E175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Sin evaluación o resultados erróneos.</w:t>
            </w:r>
          </w:p>
        </w:tc>
      </w:tr>
      <w:tr w:rsidR="003E6867" w:rsidRPr="00835586" w14:paraId="36C669FB" w14:textId="77777777" w:rsidTr="0083558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D1C2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Presentación notebook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F9C3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Ordenado, comentado y sin errores.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7219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Comentado, con pequeños errores.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1520" w14:textId="77777777" w:rsidR="003E6867" w:rsidRPr="00835586" w:rsidRDefault="00000000">
            <w:pPr>
              <w:rPr>
                <w:lang w:val="es-CL"/>
              </w:rPr>
            </w:pPr>
            <w:r w:rsidRPr="00835586">
              <w:rPr>
                <w:lang w:val="es-CL"/>
              </w:rPr>
              <w:t>Desordenado, sin comentarios.</w:t>
            </w:r>
          </w:p>
        </w:tc>
      </w:tr>
    </w:tbl>
    <w:p w14:paraId="74DC97AD" w14:textId="77777777" w:rsidR="00AA07B5" w:rsidRDefault="00AA07B5"/>
    <w:sectPr w:rsidR="00AA0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230923">
    <w:abstractNumId w:val="8"/>
  </w:num>
  <w:num w:numId="2" w16cid:durableId="2061704797">
    <w:abstractNumId w:val="6"/>
  </w:num>
  <w:num w:numId="3" w16cid:durableId="1885557207">
    <w:abstractNumId w:val="5"/>
  </w:num>
  <w:num w:numId="4" w16cid:durableId="1655522893">
    <w:abstractNumId w:val="4"/>
  </w:num>
  <w:num w:numId="5" w16cid:durableId="521090095">
    <w:abstractNumId w:val="7"/>
  </w:num>
  <w:num w:numId="6" w16cid:durableId="995916804">
    <w:abstractNumId w:val="3"/>
  </w:num>
  <w:num w:numId="7" w16cid:durableId="1326401402">
    <w:abstractNumId w:val="2"/>
  </w:num>
  <w:num w:numId="8" w16cid:durableId="1287814204">
    <w:abstractNumId w:val="1"/>
  </w:num>
  <w:num w:numId="9" w16cid:durableId="38445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867"/>
    <w:rsid w:val="00835586"/>
    <w:rsid w:val="00AA07B5"/>
    <w:rsid w:val="00AA1D8D"/>
    <w:rsid w:val="00B47730"/>
    <w:rsid w:val="00CB0664"/>
    <w:rsid w:val="00D64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854E32"/>
  <w14:defaultImageDpi w14:val="300"/>
  <w15:docId w15:val="{C321BABA-7326-4C0F-AA80-EC4054AB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2</cp:revision>
  <dcterms:created xsi:type="dcterms:W3CDTF">2013-12-23T23:15:00Z</dcterms:created>
  <dcterms:modified xsi:type="dcterms:W3CDTF">2025-06-25T21:12:00Z</dcterms:modified>
  <cp:category/>
</cp:coreProperties>
</file>