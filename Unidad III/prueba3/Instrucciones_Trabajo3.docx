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9109" w14:textId="77777777" w:rsidR="00B739E3" w:rsidRDefault="00B739E3" w:rsidP="00B739E3">
      <w:pPr>
        <w:rPr>
          <w:b/>
          <w:bCs/>
          <w:lang w:val="es-CL"/>
        </w:rPr>
      </w:pPr>
      <w:r w:rsidRPr="00B739E3">
        <w:rPr>
          <w:b/>
          <w:bCs/>
          <w:lang w:val="es-CL"/>
        </w:rPr>
        <w:t>TRABAJO 3: INSTRUCCIONES GENERALES</w:t>
      </w:r>
    </w:p>
    <w:p w14:paraId="47E130A5" w14:textId="5C7B738E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br/>
        <w:t xml:space="preserve">Una empresa de la Región de Los Ríos, llamada </w:t>
      </w:r>
      <w:proofErr w:type="spellStart"/>
      <w:r w:rsidRPr="00B739E3">
        <w:rPr>
          <w:lang w:val="es-CL"/>
        </w:rPr>
        <w:t>ElectroSur</w:t>
      </w:r>
      <w:proofErr w:type="spellEnd"/>
      <w:r w:rsidRPr="00B739E3">
        <w:rPr>
          <w:lang w:val="es-CL"/>
        </w:rPr>
        <w:t xml:space="preserve"> SPA, comercializa artículos eléctricos y electrodomésticos en Valdivia, La Unión, Río Bueno, Panguipulli y Paillaco. </w:t>
      </w:r>
      <w:r w:rsidRPr="00B739E3">
        <w:rPr>
          <w:lang w:val="es-CL"/>
        </w:rPr>
        <w:br/>
        <w:t xml:space="preserve">El gerente desea conocer la demanda futura de su producto más vendido: Estufa Eléctrica Modelo </w:t>
      </w:r>
      <w:proofErr w:type="spellStart"/>
      <w:r w:rsidRPr="00B739E3">
        <w:rPr>
          <w:lang w:val="es-CL"/>
        </w:rPr>
        <w:t>EcoHeat</w:t>
      </w:r>
      <w:proofErr w:type="spellEnd"/>
      <w:r w:rsidRPr="00B739E3">
        <w:rPr>
          <w:lang w:val="es-CL"/>
        </w:rPr>
        <w:t>.</w:t>
      </w:r>
      <w:r w:rsidR="00B739E3">
        <w:rPr>
          <w:lang w:val="es-CL"/>
        </w:rPr>
        <w:t xml:space="preserve"> </w:t>
      </w:r>
      <w:r w:rsidRPr="00B739E3">
        <w:rPr>
          <w:lang w:val="es-CL"/>
        </w:rPr>
        <w:t>Para ello, les solicita analizar los datos de ventas mensuales de los últimos 3 años (2022–2024) con el objetivo de predecir la demanda para el primer semestre de 2025.</w:t>
      </w:r>
      <w:r w:rsidRPr="00B739E3">
        <w:rPr>
          <w:lang w:val="es-CL"/>
        </w:rPr>
        <w:br/>
      </w:r>
    </w:p>
    <w:p w14:paraId="251402E2" w14:textId="14CFEBFE" w:rsidR="005D5ECB" w:rsidRPr="00E578F3" w:rsidRDefault="00000000" w:rsidP="00B739E3">
      <w:pPr>
        <w:pStyle w:val="Listaconnmeros"/>
        <w:numPr>
          <w:ilvl w:val="0"/>
          <w:numId w:val="0"/>
        </w:numPr>
        <w:ind w:left="360" w:hanging="360"/>
        <w:jc w:val="both"/>
        <w:rPr>
          <w:b/>
          <w:bCs/>
          <w:lang w:val="es-CL"/>
        </w:rPr>
      </w:pPr>
      <w:r w:rsidRPr="00E578F3">
        <w:rPr>
          <w:b/>
          <w:bCs/>
          <w:lang w:val="es-CL"/>
        </w:rPr>
        <w:t>Actividades a realizar:</w:t>
      </w:r>
    </w:p>
    <w:p w14:paraId="0BBF62E2" w14:textId="77777777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1. Realizar un gráfico de la serie de tiempo (demanda mensual) e identificar tendencias y estacionalidades.</w:t>
      </w:r>
    </w:p>
    <w:p w14:paraId="48413638" w14:textId="09209432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2. Ajustar</w:t>
      </w:r>
      <w:r w:rsidR="00B739E3">
        <w:rPr>
          <w:lang w:val="es-CL"/>
        </w:rPr>
        <w:t xml:space="preserve"> al menos 2 modelos de redes neuronales para series de tiempo vistos en clases</w:t>
      </w:r>
    </w:p>
    <w:p w14:paraId="08C9CC14" w14:textId="77777777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3. Entregar un pronóstico para enero a junio de 2025.</w:t>
      </w:r>
    </w:p>
    <w:p w14:paraId="40A6C48D" w14:textId="77777777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t>4. Comentar en máximo 5 líneas si considera que se requieren más variables para mejorar la predicción.</w:t>
      </w:r>
    </w:p>
    <w:p w14:paraId="58CF3248" w14:textId="70AD14ED" w:rsidR="005D5ECB" w:rsidRPr="00B739E3" w:rsidRDefault="00000000" w:rsidP="00B739E3">
      <w:pPr>
        <w:jc w:val="both"/>
        <w:rPr>
          <w:lang w:val="es-CL"/>
        </w:rPr>
      </w:pPr>
      <w:r w:rsidRPr="00B739E3">
        <w:rPr>
          <w:lang w:val="es-CL"/>
        </w:rPr>
        <w:br/>
      </w:r>
    </w:p>
    <w:sectPr w:rsidR="005D5ECB" w:rsidRPr="00B73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254087">
    <w:abstractNumId w:val="8"/>
  </w:num>
  <w:num w:numId="2" w16cid:durableId="1108543826">
    <w:abstractNumId w:val="6"/>
  </w:num>
  <w:num w:numId="3" w16cid:durableId="981732814">
    <w:abstractNumId w:val="5"/>
  </w:num>
  <w:num w:numId="4" w16cid:durableId="60250990">
    <w:abstractNumId w:val="4"/>
  </w:num>
  <w:num w:numId="5" w16cid:durableId="795148660">
    <w:abstractNumId w:val="7"/>
  </w:num>
  <w:num w:numId="6" w16cid:durableId="1702588849">
    <w:abstractNumId w:val="3"/>
  </w:num>
  <w:num w:numId="7" w16cid:durableId="1880319289">
    <w:abstractNumId w:val="2"/>
  </w:num>
  <w:num w:numId="8" w16cid:durableId="1886405017">
    <w:abstractNumId w:val="1"/>
  </w:num>
  <w:num w:numId="9" w16cid:durableId="36641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ECB"/>
    <w:rsid w:val="00AA1D8D"/>
    <w:rsid w:val="00B47730"/>
    <w:rsid w:val="00B739E3"/>
    <w:rsid w:val="00BB7EA5"/>
    <w:rsid w:val="00CB0664"/>
    <w:rsid w:val="00E578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D57B5"/>
  <w14:defaultImageDpi w14:val="300"/>
  <w15:docId w15:val="{7DA50D8A-FD8A-4851-A9C2-704487A3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4</cp:revision>
  <dcterms:created xsi:type="dcterms:W3CDTF">2013-12-23T23:15:00Z</dcterms:created>
  <dcterms:modified xsi:type="dcterms:W3CDTF">2025-07-05T18:43:00Z</dcterms:modified>
  <cp:category/>
</cp:coreProperties>
</file>